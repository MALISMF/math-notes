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DF35" w14:textId="77777777" w:rsidR="00D26234" w:rsidRPr="00EB7187" w:rsidRDefault="00EB7187">
      <w:pPr>
        <w:pStyle w:val="aa"/>
        <w:rPr>
          <w:lang w:val="ru-RU"/>
        </w:rPr>
      </w:pPr>
      <w:r w:rsidRPr="00EB7187">
        <w:rPr>
          <w:lang w:val="ru-RU"/>
        </w:rPr>
        <w:t>Скорость сходимости ряда</w:t>
      </w:r>
    </w:p>
    <w:p w14:paraId="4BCCB3DE" w14:textId="77777777" w:rsidR="00D26234" w:rsidRPr="00EB7187" w:rsidRDefault="00EB7187">
      <w:pPr>
        <w:pStyle w:val="1"/>
        <w:rPr>
          <w:lang w:val="ru-RU"/>
        </w:rPr>
      </w:pPr>
      <w:r w:rsidRPr="00EB7187">
        <w:rPr>
          <w:lang w:val="ru-RU"/>
        </w:rPr>
        <w:t>1. Определение</w:t>
      </w:r>
    </w:p>
    <w:p w14:paraId="071D2DA9" w14:textId="77777777" w:rsidR="00D26234" w:rsidRPr="00EB7187" w:rsidRDefault="00EB7187">
      <w:pPr>
        <w:rPr>
          <w:lang w:val="ru-RU"/>
        </w:rPr>
      </w:pPr>
      <w:r w:rsidRPr="00EB7187">
        <w:rPr>
          <w:lang w:val="ru-RU"/>
        </w:rPr>
        <w:t>Пусть ряд:</w:t>
      </w:r>
    </w:p>
    <w:p w14:paraId="056D4FFD" w14:textId="77777777" w:rsidR="00D26234" w:rsidRDefault="00EB7187">
      <w:r>
        <w:rPr>
          <w:noProof/>
        </w:rPr>
        <w:drawing>
          <wp:inline distT="0" distB="0" distL="0" distR="0" wp14:anchorId="4464FA4C" wp14:editId="70E3027C">
            <wp:extent cx="2743200" cy="793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_de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5B1A" w14:textId="77777777" w:rsidR="00D26234" w:rsidRDefault="00EB7187">
      <w:r>
        <w:t>Остаток ряда:</w:t>
      </w:r>
    </w:p>
    <w:p w14:paraId="688DC524" w14:textId="77777777" w:rsidR="00D26234" w:rsidRDefault="00EB7187">
      <w:r>
        <w:rPr>
          <w:noProof/>
        </w:rPr>
        <w:drawing>
          <wp:inline distT="0" distB="0" distL="0" distR="0" wp14:anchorId="4FE336D2" wp14:editId="5ABB0628">
            <wp:extent cx="1828800" cy="515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aind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E7F9" w14:textId="77777777" w:rsidR="00D26234" w:rsidRPr="00EB7187" w:rsidRDefault="00EB7187">
      <w:pPr>
        <w:rPr>
          <w:lang w:val="ru-RU"/>
        </w:rPr>
      </w:pPr>
      <w:r w:rsidRPr="00EB7187">
        <w:rPr>
          <w:lang w:val="ru-RU"/>
        </w:rPr>
        <w:t xml:space="preserve">Скорость сходимости описывает, как быстро остаток стремится к нулю при </w:t>
      </w:r>
      <w:r>
        <w:t>N</w:t>
      </w:r>
      <w:r w:rsidRPr="00EB7187">
        <w:rPr>
          <w:lang w:val="ru-RU"/>
        </w:rPr>
        <w:t xml:space="preserve"> → ∞.</w:t>
      </w:r>
    </w:p>
    <w:p w14:paraId="665FF287" w14:textId="77777777" w:rsidR="00D26234" w:rsidRPr="00EB7187" w:rsidRDefault="00EB7187">
      <w:pPr>
        <w:pStyle w:val="1"/>
        <w:rPr>
          <w:lang w:val="ru-RU"/>
        </w:rPr>
      </w:pPr>
      <w:r w:rsidRPr="00EB7187">
        <w:rPr>
          <w:lang w:val="ru-RU"/>
        </w:rPr>
        <w:t>2. Способы измерения</w:t>
      </w:r>
    </w:p>
    <w:p w14:paraId="09E8124B" w14:textId="77777777" w:rsidR="00D26234" w:rsidRPr="00EB7187" w:rsidRDefault="00EB7187">
      <w:pPr>
        <w:rPr>
          <w:lang w:val="ru-RU"/>
        </w:rPr>
      </w:pPr>
      <w:r w:rsidRPr="00EB7187">
        <w:rPr>
          <w:lang w:val="ru-RU"/>
        </w:rPr>
        <w:t>1. Через порядок убывания:</w:t>
      </w:r>
    </w:p>
    <w:p w14:paraId="27127448" w14:textId="77777777" w:rsidR="00D26234" w:rsidRDefault="00EB7187">
      <w:r>
        <w:rPr>
          <w:noProof/>
        </w:rPr>
        <w:drawing>
          <wp:inline distT="0" distB="0" distL="0" distR="0" wp14:anchorId="53E80DA3" wp14:editId="08600FA5">
            <wp:extent cx="1371600" cy="786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seri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A801" w14:textId="77777777" w:rsidR="00D26234" w:rsidRDefault="00EB7187">
      <w:pPr>
        <w:pStyle w:val="a0"/>
      </w:pPr>
      <w:r>
        <w:t xml:space="preserve">   (полиномиальная скорость сходимости)</w:t>
      </w:r>
    </w:p>
    <w:p w14:paraId="4950EA88" w14:textId="77777777" w:rsidR="00D26234" w:rsidRDefault="00EB7187">
      <w:r>
        <w:rPr>
          <w:noProof/>
        </w:rPr>
        <w:drawing>
          <wp:inline distT="0" distB="0" distL="0" distR="0" wp14:anchorId="6844CFDB" wp14:editId="32E6F720">
            <wp:extent cx="1371600" cy="5621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37C7" w14:textId="77777777" w:rsidR="00D26234" w:rsidRDefault="00EB7187">
      <w:pPr>
        <w:pStyle w:val="a0"/>
      </w:pPr>
      <w:r>
        <w:t xml:space="preserve">   (экспоненциальная скорость сходимости)</w:t>
      </w:r>
    </w:p>
    <w:p w14:paraId="47629500" w14:textId="77777777" w:rsidR="00D26234" w:rsidRDefault="00EB7187">
      <w:r>
        <w:t>2. Интуитивно:</w:t>
      </w:r>
    </w:p>
    <w:p w14:paraId="2BFAF452" w14:textId="77777777" w:rsidR="00D26234" w:rsidRPr="00EB7187" w:rsidRDefault="00EB7187">
      <w:pPr>
        <w:pStyle w:val="a0"/>
        <w:rPr>
          <w:lang w:val="ru-RU"/>
        </w:rPr>
      </w:pPr>
      <w:r w:rsidRPr="00EB7187">
        <w:rPr>
          <w:lang w:val="ru-RU"/>
        </w:rPr>
        <w:t xml:space="preserve">   • Чем плотнее точки </w:t>
      </w:r>
      <w:r>
        <w:t>S</w:t>
      </w:r>
      <w:r w:rsidRPr="00EB7187">
        <w:rPr>
          <w:lang w:val="ru-RU"/>
        </w:rPr>
        <w:t>_</w:t>
      </w:r>
      <w:r>
        <w:t>N</w:t>
      </w:r>
      <w:r w:rsidRPr="00EB7187">
        <w:rPr>
          <w:lang w:val="ru-RU"/>
        </w:rPr>
        <w:t xml:space="preserve"> к пределу </w:t>
      </w:r>
      <w:r>
        <w:t>S</w:t>
      </w:r>
      <w:r w:rsidRPr="00EB7187">
        <w:rPr>
          <w:lang w:val="ru-RU"/>
        </w:rPr>
        <w:t>, тем выше скорость.</w:t>
      </w:r>
    </w:p>
    <w:p w14:paraId="557BC707" w14:textId="77777777" w:rsidR="00D26234" w:rsidRPr="00EB7187" w:rsidRDefault="00EB7187">
      <w:pPr>
        <w:pStyle w:val="a0"/>
        <w:rPr>
          <w:lang w:val="ru-RU"/>
        </w:rPr>
      </w:pPr>
      <w:r w:rsidRPr="00EB7187">
        <w:rPr>
          <w:lang w:val="ru-RU"/>
        </w:rPr>
        <w:t xml:space="preserve">   • Чем быстрее уменьшаются шаги </w:t>
      </w:r>
      <w:r>
        <w:t>S</w:t>
      </w:r>
      <w:r w:rsidRPr="00EB7187">
        <w:rPr>
          <w:lang w:val="ru-RU"/>
        </w:rPr>
        <w:t>_{</w:t>
      </w:r>
      <w:r>
        <w:t>N</w:t>
      </w:r>
      <w:r w:rsidRPr="00EB7187">
        <w:rPr>
          <w:lang w:val="ru-RU"/>
        </w:rPr>
        <w:t xml:space="preserve">+1} - </w:t>
      </w:r>
      <w:r>
        <w:t>S</w:t>
      </w:r>
      <w:r w:rsidRPr="00EB7187">
        <w:rPr>
          <w:lang w:val="ru-RU"/>
        </w:rPr>
        <w:t>_</w:t>
      </w:r>
      <w:r>
        <w:t>N</w:t>
      </w:r>
      <w:r w:rsidRPr="00EB7187">
        <w:rPr>
          <w:lang w:val="ru-RU"/>
        </w:rPr>
        <w:t xml:space="preserve"> = </w:t>
      </w:r>
      <w:r>
        <w:t>u</w:t>
      </w:r>
      <w:r w:rsidRPr="00EB7187">
        <w:rPr>
          <w:lang w:val="ru-RU"/>
        </w:rPr>
        <w:t>_{</w:t>
      </w:r>
      <w:r>
        <w:t>N</w:t>
      </w:r>
      <w:r w:rsidRPr="00EB7187">
        <w:rPr>
          <w:lang w:val="ru-RU"/>
        </w:rPr>
        <w:t>+1}, тем быстрее «прилипание».</w:t>
      </w:r>
    </w:p>
    <w:p w14:paraId="088F3E33" w14:textId="77777777" w:rsidR="00D26234" w:rsidRDefault="00EB7187">
      <w:pPr>
        <w:pStyle w:val="1"/>
      </w:pPr>
      <w:r>
        <w:lastRenderedPageBreak/>
        <w:t>3. Примеры</w:t>
      </w:r>
    </w:p>
    <w:p w14:paraId="7A51D828" w14:textId="77777777" w:rsidR="00D26234" w:rsidRDefault="00EB7187">
      <w:r>
        <w:t xml:space="preserve">• </w:t>
      </w:r>
      <w:r>
        <w:t>Геометрический ряд:</w:t>
      </w:r>
    </w:p>
    <w:p w14:paraId="30DE6820" w14:textId="77777777" w:rsidR="00D26234" w:rsidRDefault="00EB7187">
      <w:r>
        <w:rPr>
          <w:noProof/>
        </w:rPr>
        <w:drawing>
          <wp:inline distT="0" distB="0" distL="0" distR="0" wp14:anchorId="61A3560C" wp14:editId="5228F8E1">
            <wp:extent cx="1371600" cy="5621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5530" w14:textId="77777777" w:rsidR="00D26234" w:rsidRDefault="00EB7187">
      <w:r>
        <w:t>• Ряд 1/n²:</w:t>
      </w:r>
    </w:p>
    <w:p w14:paraId="34C9E9CE" w14:textId="77777777" w:rsidR="00D26234" w:rsidRDefault="00EB7187">
      <w:r>
        <w:rPr>
          <w:noProof/>
        </w:rPr>
        <w:drawing>
          <wp:inline distT="0" distB="0" distL="0" distR="0" wp14:anchorId="08E0A682" wp14:editId="2D6089BE">
            <wp:extent cx="1371600" cy="786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seri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55BC" w14:textId="77777777" w:rsidR="00D26234" w:rsidRPr="00EB7187" w:rsidRDefault="00EB7187">
      <w:pPr>
        <w:pStyle w:val="1"/>
        <w:rPr>
          <w:lang w:val="ru-RU"/>
        </w:rPr>
      </w:pPr>
      <w:r w:rsidRPr="00EB7187">
        <w:rPr>
          <w:lang w:val="ru-RU"/>
        </w:rPr>
        <w:t>4. Визуализация</w:t>
      </w:r>
    </w:p>
    <w:p w14:paraId="50B4D53A" w14:textId="717BD371" w:rsidR="00D26234" w:rsidRPr="00EB7187" w:rsidRDefault="00EB7187">
      <w:pPr>
        <w:rPr>
          <w:lang w:val="ru-RU"/>
        </w:rPr>
      </w:pPr>
      <w:r w:rsidRPr="00EB7187">
        <w:rPr>
          <w:lang w:val="ru-RU"/>
        </w:rPr>
        <w:t>• Геометрический ряд: точки частичных сумм быстро приближаются к пределу, расстояния становятся микроскопическими → высокая скорость.</w:t>
      </w:r>
      <w:r w:rsidRPr="00EB7187">
        <w:rPr>
          <w:lang w:val="ru-RU"/>
        </w:rPr>
        <w:br/>
        <w:t>• Ряд 1/</w:t>
      </w:r>
      <w:r>
        <w:t>n</w:t>
      </w:r>
      <w:r w:rsidRPr="00EB7187">
        <w:rPr>
          <w:lang w:val="ru-RU"/>
        </w:rPr>
        <w:t>²: точки ползут медленнее, остаётся заметное расстояние до пр</w:t>
      </w:r>
      <w:r w:rsidRPr="00EB7187">
        <w:rPr>
          <w:lang w:val="ru-RU"/>
        </w:rPr>
        <w:t xml:space="preserve">едела даже при больших </w:t>
      </w:r>
      <w:r>
        <w:t>N</w:t>
      </w:r>
      <w:r w:rsidRPr="00EB7187">
        <w:rPr>
          <w:lang w:val="ru-RU"/>
        </w:rPr>
        <w:t>.</w:t>
      </w:r>
    </w:p>
    <w:p w14:paraId="366B78A8" w14:textId="5400A05E" w:rsidR="00EB7187" w:rsidRDefault="00EB7187">
      <w:pPr>
        <w:rPr>
          <w:lang w:val="ru-RU"/>
        </w:rPr>
      </w:pPr>
    </w:p>
    <w:p w14:paraId="37152019" w14:textId="1DD761F9" w:rsidR="00EB7187" w:rsidRPr="00EB7187" w:rsidRDefault="00EB7187">
      <w:pPr>
        <w:rPr>
          <w:lang w:val="ru-RU"/>
        </w:rPr>
      </w:pPr>
      <w:r w:rsidRPr="00EB7187">
        <w:rPr>
          <w:lang w:val="ru-RU"/>
        </w:rPr>
        <w:drawing>
          <wp:inline distT="0" distB="0" distL="0" distR="0" wp14:anchorId="6AD65CCE" wp14:editId="090543DF">
            <wp:extent cx="5486400" cy="1973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187" w:rsidRPr="00EB71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6234"/>
    <w:rsid w:val="00EB71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CF532E"/>
  <w14:defaultImageDpi w14:val="300"/>
  <w15:docId w15:val="{00B3056D-6EEA-4722-BBAF-297506AA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Матвей Дубина</cp:lastModifiedBy>
  <cp:revision>2</cp:revision>
  <dcterms:created xsi:type="dcterms:W3CDTF">2013-12-23T23:15:00Z</dcterms:created>
  <dcterms:modified xsi:type="dcterms:W3CDTF">2025-09-07T10:20:00Z</dcterms:modified>
  <cp:category/>
</cp:coreProperties>
</file>